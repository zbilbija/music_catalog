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Don´t Do Boys - Elektra (I Don´t Do Boys)</w:t>
      </w:r>
    </w:p>
    <w:p>
      <w:r>
        <w:t>Hymn for the Weekend - Brooklyn Duo (Brooklyn Sessions V)</w:t>
      </w:r>
    </w:p>
    <w:p>
      <w:r>
        <w:t>Dark Saturday - Metric (Dark Saturday)</w:t>
      </w:r>
    </w:p>
    <w:p>
      <w:r>
        <w:t>Tant pis - Maître Gims (Ceinture noire)</w:t>
      </w:r>
    </w:p>
    <w:p>
      <w:r>
        <w:t>Bella - Maître Gims (Subliminal La Face Cachée)</w:t>
      </w:r>
    </w:p>
    <w:p>
      <w:r>
        <w:t>Brisé - Pilule Bleue - Maître Gims (À contrecoeur (Mon coeur avait raison réédition))</w:t>
      </w:r>
    </w:p>
    <w:p>
      <w:r>
        <w:t>Est-ce que tu m'aimes ? - Pilule Bleue - Maître Gims (À contrecoeur (Mon coeur avait raison réédition))</w:t>
      </w:r>
    </w:p>
    <w:p>
      <w:r>
        <w:t>Lose My Breath - Destiny's Child (Destiny Fulfilled)</w:t>
      </w:r>
    </w:p>
    <w:p>
      <w:r>
        <w:t>Jealous Sea - Meg Myers (Jealous Sea)</w:t>
      </w:r>
    </w:p>
    <w:p>
      <w:r>
        <w:t>Frozen - Remastered - Delain (Lucidity (10th Anniversary Edition))</w:t>
      </w:r>
    </w:p>
    <w:p>
      <w:r>
        <w:t>Here Come the Vultures - Delain (The Human Contradiction)</w:t>
      </w:r>
    </w:p>
    <w:p>
      <w:r>
        <w:t>Pumped Up Kid A Mashup: Pumped Up Kicks / Everything in Its Right Place - Pomplamoose (Pumped Up Kid A Mashup: Pumped Up Kicks / Everything in Its Right Place)</w:t>
      </w:r>
    </w:p>
    <w:p>
      <w:r>
        <w:t>Ode to the Bouncer - Studio Killers (Studio Killers)</w:t>
      </w:r>
    </w:p>
    <w:p>
      <w:r>
        <w:t>Friday Night Gurus - Studio Killers (Studio Killers)</w:t>
      </w:r>
    </w:p>
    <w:p>
      <w:r>
        <w:t>All Men Are Pigs - Studio Killers (Studio Killers)</w:t>
      </w:r>
    </w:p>
    <w:p>
      <w:r>
        <w:t>Jenny - Studio Killers (Studio Killers)</w:t>
      </w:r>
    </w:p>
    <w:p>
      <w:r>
        <w:t>The Happiest Pretenders - Clare Maguire (Light After Dark)</w:t>
      </w:r>
    </w:p>
    <w:p>
      <w:r>
        <w:t>The Shield And The Sword - Clare Maguire (Light After Dark)</w:t>
      </w:r>
    </w:p>
    <w:p>
      <w:r>
        <w:t>Freedom - Clare Maguire (Light After Dark)</w:t>
      </w:r>
    </w:p>
    <w:p>
      <w:r>
        <w:t>The Last Dance - Clare Maguire (Light After Dark)</w:t>
      </w:r>
    </w:p>
    <w:p>
      <w:r>
        <w:t>Fugue in D Minor - Daniel Pemberton (Ocean's 8 (Original Motion Picture Soundtrack))</w:t>
      </w:r>
    </w:p>
    <w:p>
      <w:r>
        <w:t>Deborah Ocean - Daniel Pemberton (Ocean's 8 (Original Motion Picture Soundtrack))</w:t>
      </w:r>
    </w:p>
    <w:p>
      <w:r>
        <w:t>Action Line - Dorothy Ashby (Afro-Harping)</w:t>
      </w:r>
    </w:p>
    <w:p>
      <w:r>
        <w:t>Renegades (feat. Gabriella) - Saxity (Renegades (feat. Gabriella))</w:t>
      </w:r>
    </w:p>
    <w:p>
      <w:r>
        <w:t>Volcanic Jig - Natalie MacMaster (Yours Truly)</w:t>
      </w:r>
    </w:p>
    <w:p>
      <w:r>
        <w:t>Cold Comfort Lane - Holy Moly &amp; The Crackers (Salem)</w:t>
      </w:r>
    </w:p>
    <w:p>
      <w:r>
        <w:t>NYC Larceny - Daniel Pemberton (Ocean's 8 (Original Motion Picture Soundtrack))</w:t>
      </w:r>
    </w:p>
    <w:p>
      <w:r>
        <w:t>Cyclic Cowboy - No Frills Twins (Cyclic Cowboy)</w:t>
      </w:r>
    </w:p>
    <w:p>
      <w:r>
        <w:t>One More Soul to the Call - Mary Elizabeth McGlynn (Silent Hill: Homecoming (Original Soundtrack Album))</w:t>
      </w:r>
    </w:p>
    <w:p>
      <w:r>
        <w:t>Me - Edit 2.0 - ASP (Reflexionen 2 - Best Of)</w:t>
      </w:r>
    </w:p>
    <w:p>
      <w:r>
        <w:t>Someplace Better - Elysion (Someplace Better)</w:t>
      </w:r>
    </w:p>
    <w:p>
      <w:r>
        <w:t>Made of Lies - Elysion (Someplace Better)</w:t>
      </w:r>
    </w:p>
    <w:p>
      <w:r>
        <w:t>Fairytale - Elysion (Someplace Better)</w:t>
      </w:r>
    </w:p>
    <w:p>
      <w:r>
        <w:t>Satellites - James Blunt (Moon Landing (Deluxe Edition))</w:t>
      </w:r>
    </w:p>
    <w:p>
      <w:r>
        <w:t>Our Fate - Elysion (Someplace Better)</w:t>
      </w:r>
    </w:p>
    <w:p>
      <w:r>
        <w:t>The Longing - Hurdy Gurdy Version - Patty Gurdy (Shapes &amp; Patterns)</w:t>
      </w:r>
    </w:p>
    <w:p>
      <w:r>
        <w:t>Sweet Dreams - Live Session - Patty Gurdy (Shapes &amp; Patterns)</w:t>
      </w:r>
    </w:p>
    <w:p>
      <w:r>
        <w:t>Higher - Edenbridge (Solitaire)</w:t>
      </w:r>
    </w:p>
    <w:p>
      <w:r>
        <w:t>Ragnarök - Corvus Corax (Sverker)</w:t>
      </w:r>
    </w:p>
    <w:p>
      <w:r>
        <w:t>Amulet - Copal (Eso-Terra)</w:t>
      </w:r>
    </w:p>
    <w:p>
      <w:r>
        <w:t>Embers Rise - Miracle Of Sound (Embers Rise)</w:t>
      </w:r>
    </w:p>
    <w:p>
      <w:r>
        <w:t>Always Wrong - Eisley (I'm Only Dreaming)</w:t>
      </w:r>
    </w:p>
    <w:p>
      <w:r>
        <w:t>Canon in D (Piano and Violin Version) - VioDance (Canon in D (piano and violin version))</w:t>
      </w:r>
    </w:p>
    <w:p>
      <w:r>
        <w:t>Girl With One Eye - Florence + The Machine (Between Two Lungs)</w:t>
      </w:r>
    </w:p>
    <w:p>
      <w:r>
        <w:t>Artificial Heart - Jonathan Coulton (Artificial Heart)</w:t>
      </w:r>
    </w:p>
    <w:p>
      <w:r>
        <w:t>Figure It Out - Royal Blood (Royal Blood)</w:t>
      </w:r>
    </w:p>
    <w:p>
      <w:r>
        <w:t>Not Enough - Delain (We are the Others)</w:t>
      </w:r>
    </w:p>
    <w:p>
      <w:r>
        <w:t>Run Baby Run - Garbage (Bleed Like Me)</w:t>
      </w:r>
    </w:p>
    <w:p>
      <w:r>
        <w:t>Turn the Lights Out - Delain (Moonbathers (Deluxe Edition))</w:t>
      </w:r>
    </w:p>
    <w:p>
      <w:r>
        <w:t>Chrysalis - The Last Breath - Delain (Moonbathers (Deluxe Edition))</w:t>
      </w:r>
    </w:p>
    <w:p>
      <w:r>
        <w:t>Suckerpunch - Delain (Moonbathers (Deluxe Edition))</w:t>
      </w:r>
    </w:p>
    <w:p>
      <w:r>
        <w:t>Hands of Gold - Delain (Moonbathers (Deluxe Edition))</w:t>
      </w:r>
    </w:p>
    <w:p>
      <w:r>
        <w:t>Sing to Me - Delain (The Human Contradiction)</w:t>
      </w:r>
    </w:p>
    <w:p>
      <w:r>
        <w:t>We are the Others - Delain (We are the Others)</w:t>
      </w:r>
    </w:p>
    <w:p>
      <w:r>
        <w:t>April Rain - Delain (April Rain)</w:t>
      </w:r>
    </w:p>
    <w:p>
      <w:r>
        <w:t>Stardust - Delain (The Human Contradiction)</w:t>
      </w:r>
    </w:p>
    <w:p>
      <w:r>
        <w:t>Trouble - Valerie Broussard (Trouble)</w:t>
      </w:r>
    </w:p>
    <w:p>
      <w:r>
        <w:t>Go - Meg Myers (Make A Shadow)</w:t>
      </w:r>
    </w:p>
    <w:p>
      <w:r>
        <w:t>A Little Wicked - Valerie Broussard (A Little Wicked)</w:t>
      </w:r>
    </w:p>
    <w:p>
      <w:r>
        <w:t>Danse Macabre - Delain (Moonbathers (Deluxe Edition))</w:t>
      </w:r>
    </w:p>
    <w:p>
      <w:r>
        <w:t>A Queen's Head - RAIGN (A Queen's Head - Single)</w:t>
      </w:r>
    </w:p>
    <w:p>
      <w:r>
        <w:t>Intergalactic - BOOM BOOM SATELLITES (Over And Over)</w:t>
      </w:r>
    </w:p>
    <w:p>
      <w:r>
        <w:t>A Father's Arms - Miracle Of Sound (A Father's Arms)</w:t>
      </w:r>
    </w:p>
    <w:p>
      <w:r>
        <w:t>Paint it Black - Ramin Djawadi (Westworld: Season 1 (Music from the HBO® Series))</w:t>
      </w:r>
    </w:p>
    <w:p>
      <w:r>
        <w:t>I Want Her (feat. Georgia Harris) - Blind Fury (I Want Her (feat. Georgia Harris) - Single)</w:t>
      </w:r>
    </w:p>
    <w:p>
      <w:r>
        <w:t>SGL - Now, Now (SGL)</w:t>
      </w:r>
    </w:p>
    <w:p>
      <w:r>
        <w:t>Up Against Me - LP (Lost on You)</w:t>
      </w:r>
    </w:p>
    <w:p>
      <w:r>
        <w:t>Anyone Else - Pvris (All We Know Of Heaven, All We Need Of Hell)</w:t>
      </w:r>
    </w:p>
    <w:p>
      <w:r>
        <w:t>My House - Pvris (White Noise)</w:t>
      </w:r>
    </w:p>
    <w:p>
      <w:r>
        <w:t>You and I - Pvris (White Noise (Deluxe Version))</w:t>
      </w:r>
    </w:p>
    <w:p>
      <w:r>
        <w:t>What's Wrong - Pvris (All We Know Of Heaven, All We Need Of Hell)</w:t>
      </w:r>
    </w:p>
    <w:p>
      <w:r>
        <w:t>Skuggamyndir - Rökkurró (Í Annan Heim)</w:t>
      </w:r>
    </w:p>
    <w:p>
      <w:r>
        <w:t>Sólin Mun Skína - Rökkurró (Í Annan Heim)</w:t>
      </w:r>
    </w:p>
    <w:p>
      <w:r>
        <w:t>Svanur - Rökkurró (Í Annan Heim)</w:t>
      </w:r>
    </w:p>
    <w:p>
      <w:r>
        <w:t>Entangled - Árstíðir (Entangled)</w:t>
      </w:r>
    </w:p>
    <w:p>
      <w:r>
        <w:t>Friðþægingin - Árstíðir (Hvel)</w:t>
      </w:r>
    </w:p>
    <w:p>
      <w:r>
        <w:t>Weekend In L.A. - The Toasters (Don't Let The Bastards Grind You Down)</w:t>
      </w:r>
    </w:p>
    <w:p>
      <w:r>
        <w:t>Hiding - Florence + The Machine (How Big, How Blue, How Beautiful (Deluxe))</w:t>
      </w:r>
    </w:p>
    <w:p>
      <w:r>
        <w:t>Third Eye - Florence + The Machine (How Big, How Blue, How Beautiful (Deluxe))</w:t>
      </w:r>
    </w:p>
    <w:p>
      <w:r>
        <w:t>What The Water Gave Me - Florence + The Machine (Ceremonials (Deluxe Edition))</w:t>
      </w:r>
    </w:p>
    <w:p>
      <w:r>
        <w:t>Never Let Me Go - Florence + The Machine (Ceremonials (Deluxe Edition))</w:t>
      </w:r>
    </w:p>
    <w:p>
      <w:r>
        <w:t>Ship To Wreck - Florence + The Machine (How Big, How Blue, How Beautiful (Deluxe))</w:t>
      </w:r>
    </w:p>
    <w:p>
      <w:r>
        <w:t>Shake It Out - Florence + The Machine (Ceremonials (Deluxe Edition))</w:t>
      </w:r>
    </w:p>
    <w:p>
      <w:r>
        <w:t>Dog Days Are Over - Florence + The Machine (Lungs)</w:t>
      </w:r>
    </w:p>
    <w:p>
      <w:r>
        <w:t>Manos Al Aire - Best Of Version - Nelly Furtado (The Best of Nelly Furtado (Deluxe))</w:t>
      </w:r>
    </w:p>
    <w:p>
      <w:r>
        <w:t>Say It Right - Main - Nelly Furtado (Loose)</w:t>
      </w:r>
    </w:p>
    <w:p>
      <w:r>
        <w:t>Power &amp; Control - Marina and the Diamonds (Electra Heart)</w:t>
      </w:r>
    </w:p>
    <w:p>
      <w:r>
        <w:t>Bubblegum Bitch - Marina and the Diamonds (Electra Heart)</w:t>
      </w:r>
    </w:p>
    <w:p>
      <w:r>
        <w:t>While This Way - Árstíðir (While This Way)</w:t>
      </w:r>
    </w:p>
    <w:p>
      <w:r>
        <w:t>Stressed Out - Twenty One Pilots (Blurryface)</w:t>
      </w:r>
    </w:p>
    <w:p>
      <w:r>
        <w:t>Victorious - For Cello and Piano - GnuS Cello (Victorious (For Cello and Piano))</w:t>
      </w:r>
    </w:p>
    <w:p>
      <w:r>
        <w:t>Numb - Meg Myers (Numb)</w:t>
      </w:r>
    </w:p>
    <w:p>
      <w:r>
        <w:t>Dream Again - Miracle Of Sound (Dream Again)</w:t>
      </w:r>
    </w:p>
    <w:p>
      <w:r>
        <w:t>One Foot Wrong - P!nk (Funhouse)</w:t>
      </w:r>
    </w:p>
    <w:p>
      <w:r>
        <w:t>Ave Mary A - P!nk (Funhouse)</w:t>
      </w:r>
    </w:p>
    <w:p>
      <w:r>
        <w:t>Sober - P!nk (Funhouse)</w:t>
      </w:r>
    </w:p>
    <w:p>
      <w:r>
        <w:t>Secrets - P!nk (Beautiful Trauma)</w:t>
      </w:r>
    </w:p>
    <w:p>
      <w:r>
        <w:t>Fireflies - Walk Off the Earth (Fireflies)</w:t>
      </w:r>
    </w:p>
    <w:p>
      <w:r>
        <w:t>Who Knew - P!nk (I'm Not Dead)</w:t>
      </w:r>
    </w:p>
    <w:p>
      <w:r>
        <w:t>U + Ur Hand - P!nk (I'm Not Dead)</w:t>
      </w:r>
    </w:p>
    <w:p>
      <w:r>
        <w:t>Leave Me Alone (I'm Lonely) - P!nk (I'm Not Dead)</w:t>
      </w:r>
    </w:p>
    <w:p>
      <w:r>
        <w:t>Soulmate - Gardiner Sisters (Soulmate)</w:t>
      </w:r>
    </w:p>
    <w:p>
      <w:r>
        <w:t>No / Oops!...I Did It Again - Gardiner Sisters (Covers, Vol. 1)</w:t>
      </w:r>
    </w:p>
    <w:p>
      <w:r>
        <w:t>Walking on a Dream - Gardiner Sisters (Covers, Vol. 1)</w:t>
      </w:r>
    </w:p>
    <w:p>
      <w:r>
        <w:t>Taylor Swift 1989 Medley - Gardiner Sisters (Taylor Swift 1989 Medley)</w:t>
      </w:r>
    </w:p>
    <w:p>
      <w:r>
        <w:t>Don't Be So Hard On Yourself - Jess Glynne (I Cry When I Laugh)</w:t>
      </w:r>
    </w:p>
    <w:p>
      <w:r>
        <w:t>Gave Me Something - Jess Glynne (I Cry When I Laugh)</w:t>
      </w:r>
    </w:p>
    <w:p>
      <w:r>
        <w:t>Taranta - Ludovico Einaudi (Taranta Project)</w:t>
      </w:r>
    </w:p>
    <w:p>
      <w:r>
        <w:t>Logos - Ludovico Einaudi (Elements (Deluxe Edition))</w:t>
      </w:r>
    </w:p>
    <w:p>
      <w:r>
        <w:t>Twice - Ludovico Einaudi (Elements (Deluxe Edition))</w:t>
      </w:r>
    </w:p>
    <w:p>
      <w:r>
        <w:t>Petricor - Ludovico Einaudi (Elements (Deluxe Edition))</w:t>
      </w:r>
    </w:p>
    <w:p>
      <w:r>
        <w:t>Night - Ludovico Einaudi (Elements (Deluxe Edition))</w:t>
      </w:r>
    </w:p>
    <w:p>
      <w:r>
        <w:t>Divenire - Ludovico Einaudi (Divenire)</w:t>
      </w:r>
    </w:p>
    <w:p>
      <w:r>
        <w:t>Nightbook - Ludovico Einaudi (Nightbook)</w:t>
      </w:r>
    </w:p>
    <w:p>
      <w:r>
        <w:t>Andare - Ludovico Einaudi (Divenire)</w:t>
      </w:r>
    </w:p>
    <w:p>
      <w:r>
        <w:t>Ora - Ludovico Einaudi (Una Mattina)</w:t>
      </w:r>
    </w:p>
    <w:p>
      <w:r>
        <w:t>Only Time - Enya (A Day Without Rain)</w:t>
      </w:r>
    </w:p>
    <w:p>
      <w:r>
        <w:t>Control - Halsey (BADLANDS)</w:t>
      </w:r>
    </w:p>
    <w:p>
      <w:r>
        <w:t>Flora's Secret - Enya (A Day Without Rain)</w:t>
      </w:r>
    </w:p>
    <w:p>
      <w:r>
        <w:t>Lemon Eyes - Meg Myers (Sorry)</w:t>
      </w:r>
    </w:p>
    <w:p>
      <w:r>
        <w:t>Destruction - Joywave (How Do You Feel Now?)</w:t>
      </w:r>
    </w:p>
    <w:p>
      <w:r>
        <w:t>Contagious - Night Riots (Howl (Deluxe Edition))</w:t>
      </w:r>
    </w:p>
    <w:p>
      <w:r>
        <w:t>It's A Trip! - Joywave (Content)</w:t>
      </w:r>
    </w:p>
    <w:p>
      <w:r>
        <w:t>Inferno Galore - Carpenter Brut (Leather Teeth)</w:t>
      </w:r>
    </w:p>
    <w:p>
      <w:r>
        <w:t>Leather Teeth - Carpenter Brut (Leather Teeth)</w:t>
      </w:r>
    </w:p>
    <w:p>
      <w:r>
        <w:t>Cheerleader Effect - Carpenter Brut (Leather Teeth)</w:t>
      </w:r>
    </w:p>
    <w:p>
      <w:r>
        <w:t>Run, Sally, Run! - Carpenter Brut (TRILOGY)</w:t>
      </w:r>
    </w:p>
    <w:p>
      <w:r>
        <w:t>Sexkiller On The Loose - Carpenter Brut (TRILOGY)</w:t>
      </w:r>
    </w:p>
    <w:p>
      <w:r>
        <w:t>Look What You Made Me Do - For Cello and Piano - GnuS Cello (Covers 2017, Vol. 1 (Cello and Piano))</w:t>
      </w:r>
    </w:p>
    <w:p>
      <w:r>
        <w:t>The Greatest - GnuS Cello (Covers 2016, Vol. 1 (Cello and Piano))</w:t>
      </w:r>
    </w:p>
    <w:p>
      <w:r>
        <w:t>Thought Contagion - For Cello and Piano - GnuS Cello (Thought Contagion (For Cello and Piano))</w:t>
      </w:r>
    </w:p>
    <w:p>
      <w:r>
        <w:t>Another Love - For Cello and Piano - GnuS Cello (Another Love (For Cello and Piano))</w:t>
      </w:r>
    </w:p>
    <w:p>
      <w:r>
        <w:t>Rise - GnuS Cello (Covers 2016, Vol. 1 (Cello and Piano))</w:t>
      </w:r>
    </w:p>
    <w:p>
      <w:r>
        <w:t>Havana - For Cello and Piano - GnuS Cello (Havana (For Cello and Piano))</w:t>
      </w:r>
    </w:p>
    <w:p>
      <w:r>
        <w:t>Stressed Out - GnuS Cello (Twenty One Cellos (For Cello and Piano))</w:t>
      </w:r>
    </w:p>
    <w:p>
      <w:r>
        <w:t>In the End - For Cello and Piano - GnuS Cello (In the End (For Cello and Piano))</w:t>
      </w:r>
    </w:p>
    <w:p>
      <w:r>
        <w:t>Heart Heart Head - Meg Myers (Make A Shadow)</w:t>
      </w:r>
    </w:p>
    <w:p>
      <w:r>
        <w:t>Heart-Shaped Box (From Westworld: Season 2) - Ramin Djawadi (Heart-Shaped Box (From Westworld: Season 2))</w:t>
      </w:r>
    </w:p>
    <w:p>
      <w:r>
        <w:t>Silent Sands - Audiomachine (Life)</w:t>
      </w:r>
    </w:p>
    <w:p>
      <w:r>
        <w:t>Life Imitates Art - Audiomachine (Life)</w:t>
      </w:r>
    </w:p>
    <w:p>
      <w:r>
        <w:t>The Falling - Audiomachine (Life)</w:t>
      </w:r>
    </w:p>
    <w:p>
      <w:r>
        <w:t>Providence - Audiomachine (Magnus)</w:t>
      </w:r>
    </w:p>
    <w:p>
      <w:r>
        <w:t>Guardians At the Gate - Audiomachine (Chronicles)</w:t>
      </w:r>
    </w:p>
    <w:p>
      <w:r>
        <w:t>When It All Falls Down - Audiomachine (Magnus)</w:t>
      </w:r>
    </w:p>
    <w:p>
      <w:r>
        <w:t>Read My Mind - The Killers (Sam's Town)</w:t>
      </w:r>
    </w:p>
    <w:p>
      <w:r>
        <w:t>Mr. Brightside - The Killers (Hot Fuss)</w:t>
      </w:r>
    </w:p>
    <w:p>
      <w:r>
        <w:t>Somebody Told Me - The Killers (Hot Fuss)</w:t>
      </w:r>
    </w:p>
    <w:p>
      <w:r>
        <w:t>Totality Draws Near - Audiomachine (Volturnus)</w:t>
      </w:r>
    </w:p>
    <w:p>
      <w:r>
        <w:t>Strategic Alignment - Audiomachine (Volturnus)</w:t>
      </w:r>
    </w:p>
    <w:p>
      <w:r>
        <w:t>Mechanized Recruit - Audiomachine (Volturnus)</w:t>
      </w:r>
    </w:p>
    <w:p>
      <w:r>
        <w:t>Freefall - Audiomachine (Volturnus)</w:t>
      </w:r>
    </w:p>
    <w:p>
      <w:r>
        <w:t>Divine Hammer - Audiomachine (Volturnus)</w:t>
      </w:r>
    </w:p>
    <w:p>
      <w:r>
        <w:t>Protect and Defend - Audiomachine (Volturnus)</w:t>
      </w:r>
    </w:p>
    <w:p>
      <w:r>
        <w:t>After You - Meg Myers (Daughter In The Choir)</w:t>
      </w:r>
    </w:p>
    <w:p>
      <w:r>
        <w:t>Adelaide - Meg Myers (Daughter In The Choir)</w:t>
      </w:r>
    </w:p>
    <w:p>
      <w:r>
        <w:t>Feather - Meg Myers (Sorry)</w:t>
      </w:r>
    </w:p>
    <w:p>
      <w:r>
        <w:t>Make A Shadow - Meg Myers (Sorry)</w:t>
      </w:r>
    </w:p>
    <w:p>
      <w:r>
        <w:t>Desire - Meg Myers (Sorry)</w:t>
      </w:r>
    </w:p>
    <w:p>
      <w:r>
        <w:t>Motel - Meg Myers (Sorry)</w:t>
      </w:r>
    </w:p>
    <w:p>
      <w:r>
        <w:t>Along The Road - Karmin (Leo Rising)</w:t>
      </w:r>
    </w:p>
    <w:p>
      <w:r>
        <w:t>Apep’s Vengeance - Sarah Schachner (Assassin's Creed Origins (Original Game Soundtrack))</w:t>
      </w:r>
    </w:p>
    <w:p>
      <w:r>
        <w:t>Nomads of the White Desert - Sarah Schachner (Assassin's Creed Origins (Original Game Soundtrack))</w:t>
      </w:r>
    </w:p>
    <w:p>
      <w:r>
        <w:t>I Walk on Your Water - Sarah Schachner (Assassin's Creed Origins (Original Game Soundtrack))</w:t>
      </w:r>
    </w:p>
    <w:p>
      <w:r>
        <w:t>Legions of Blood - Sarah Schachner (Assassin's Creed Origins (Original Game Soundtrack))</w:t>
      </w:r>
    </w:p>
    <w:p>
      <w:r>
        <w:t>The Battle of Krokodilopolis - Sarah Schachner (Assassin's Creed Origins (Original Game Soundtrack))</w:t>
      </w:r>
    </w:p>
    <w:p>
      <w:r>
        <w:t>Return of the Medjay - Sarah Schachner (Assassin's Creed Origins (Original Game Soundtrack))</w:t>
      </w:r>
    </w:p>
    <w:p>
      <w:r>
        <w:t>Ghost of John - Bonus Track - Blackmore's Night (To the Moon and Back-20 Years and Beyond)</w:t>
      </w:r>
    </w:p>
    <w:p>
      <w:r>
        <w:t>Coming Home - 2017 Version - Blackmore's Night (To the Moon and Back-20 Years and Beyond)</w:t>
      </w:r>
    </w:p>
    <w:p>
      <w:r>
        <w:t>Writing on the Wall - 2017 Version - Blackmore's Night (To the Moon and Back-20 Years and Beyond)</w:t>
      </w:r>
    </w:p>
    <w:p>
      <w:r>
        <w:t>I Surrender - Bonus Track - Blackmore's Night (To the Moon and Back-20 Years and Beyond)</w:t>
      </w:r>
    </w:p>
    <w:p>
      <w:r>
        <w:t>Cartouche - Blackmore's Night (To the Moon and Back-20 Years and Beyond)</w:t>
      </w:r>
    </w:p>
    <w:p>
      <w:r>
        <w:t>Ghost of a Rose - Blackmore's Night (To the Moon and Back-20 Years and Beyond)</w:t>
      </w:r>
    </w:p>
    <w:p>
      <w:r>
        <w:t>Fires at Midnight - Blackmore's Night (To the Moon and Back-20 Years and Beyond)</w:t>
      </w:r>
    </w:p>
    <w:p>
      <w:r>
        <w:t>Spanish Nights (I Remember It Well) - Blackmore's Night (To the Moon and Back-20 Years and Beyond)</w:t>
      </w:r>
    </w:p>
    <w:p>
      <w:r>
        <w:t>Under a Violet Moon - Blackmore's Night (To the Moon and Back-20 Years and Beyond)</w:t>
      </w:r>
    </w:p>
    <w:p>
      <w:r>
        <w:t>Play Minstrel Play - Blackmore's Night (To the Moon and Back-20 Years and Beyond)</w:t>
      </w:r>
    </w:p>
    <w:p>
      <w:r>
        <w:t>Shadow of the Moon - Blackmore's Night (To the Moon and Back-20 Years and Beyond)</w:t>
      </w:r>
    </w:p>
    <w:p>
      <w:r>
        <w:t>Burial Isle - Justin Bell (Pillars of Eternity (Official Soundtrack))</w:t>
      </w:r>
    </w:p>
    <w:p>
      <w:r>
        <w:t>Twin Elms - Justin Bell (Pillars of Eternity (Official Soundtrack))</w:t>
      </w:r>
    </w:p>
    <w:p>
      <w:r>
        <w:t>Their Hearts Grew Bold - Justin Bell (Pillars of Eternity (Official Soundtrack))</w:t>
      </w:r>
    </w:p>
    <w:p>
      <w:r>
        <w:t>Oldsong - Justin Bell (Pillars of Eternity (Official Soundtrack))</w:t>
      </w:r>
    </w:p>
    <w:p>
      <w:r>
        <w:t>Gilded Vale - Justin Bell (Pillars of Eternity (Official Soundtrack))</w:t>
      </w:r>
    </w:p>
    <w:p>
      <w:r>
        <w:t>Dyrwood - Justin Bell (Pillars of Eternity (Official Soundtrack))</w:t>
      </w:r>
    </w:p>
    <w:p>
      <w:r>
        <w:t>Encampment - Justin Bell (Pillars of Eternity (Official Soundtrack))</w:t>
      </w:r>
    </w:p>
    <w:p>
      <w:r>
        <w:t>Eora (Title Theme) - Justin Bell (Pillars of Eternity (Official Soundtrack))</w:t>
      </w:r>
    </w:p>
    <w:p>
      <w:r>
        <w:t>Beautiful Day - Lyre Le Temps (Outside the Box (Extended Version))</w:t>
      </w:r>
    </w:p>
    <w:p>
      <w:r>
        <w:t>My Energy - Lyre Le Temps (Prohibition Swing)</w:t>
      </w:r>
    </w:p>
    <w:p>
      <w:r>
        <w:t>Party Raiser - Lyre Le Temps (Prohibition Swing)</w:t>
      </w:r>
    </w:p>
    <w:p>
      <w:r>
        <w:t>Violetta Swing - Lyre Le Temps (Prohibition Swing)</w:t>
      </w:r>
    </w:p>
    <w:p>
      <w:r>
        <w:t>Prohibition Swing - Lyre Le Temps (Prohibition Swing)</w:t>
      </w:r>
    </w:p>
    <w:p>
      <w:r>
        <w:t>The Spreading Eclipse - Part 4 - Secrets Of The Earth - The Flight (Horizon Zero Dawn (Original Soundtrack))</w:t>
      </w:r>
    </w:p>
    <w:p>
      <w:r>
        <w:t>Song To The Sun - Evening - Part 3 - Onwards To Meridian - Jonathan Williams (Horizon Zero Dawn (Original Soundtrack))</w:t>
      </w:r>
    </w:p>
    <w:p>
      <w:r>
        <w:t>Song to the Sun - Dawning - Part 3 - Onwards To Meridian - Jonathan Williams (Horizon Zero Dawn (Original Soundtrack))</w:t>
      </w:r>
    </w:p>
    <w:p>
      <w:r>
        <w:t>Song To The Sun - Midday - Part 3 - Onwards To Meridian - Jonathan Williams (Horizon Zero Dawn (Original Soundtrack))</w:t>
      </w:r>
    </w:p>
    <w:p>
      <w:r>
        <w:t>Insane Dream - Aimer (Best Selection Noir)</w:t>
      </w:r>
    </w:p>
    <w:p>
      <w:r>
        <w:t>City On The Mesa - Part 3 - Onwards To Meridian - Joris de Man (Horizon Zero Dawn (Original Soundtrack))</w:t>
      </w:r>
    </w:p>
    <w:p>
      <w:r>
        <w:t>Aloy's Journey (feat. Julie Elven) - Part 3 - Onwards To Meridian - Joris de Man (Horizon Zero Dawn (Original Soundtrack))</w:t>
      </w:r>
    </w:p>
    <w:p>
      <w:r>
        <w:t>The World And All Its Lessons - Part 2 - Out Of The Embrace - Joris de Man (Horizon Zero Dawn (Original Soundtrack))</w:t>
      </w:r>
    </w:p>
    <w:p>
      <w:r>
        <w:t>On Our Mother's Shoulders - Part 2 - Out Of The Embrace - Joris de Man (Horizon Zero Dawn (Original Soundtrack))</w:t>
      </w:r>
    </w:p>
    <w:p>
      <w:r>
        <w:t>Invincible - Pat Benatar (Seven The Hard Way)</w:t>
      </w:r>
    </w:p>
    <w:p>
      <w:r>
        <w:t>The Apology Song - Gustavo Santaolalla (The Book of Life (Original Motion Picture Soundtrack))</w:t>
      </w:r>
    </w:p>
    <w:p>
      <w:r>
        <w:t>The Good News (feat. Julie Elven) - Part 1 - Motherland - Joris de Man (Horizon Zero Dawn (Original Soundtrack))</w:t>
      </w:r>
    </w:p>
    <w:p>
      <w:r>
        <w:t>Hologram Myth (feat. Julie Elven) - Part 1 - Motherland - Joris de Man (Horizon Zero Dawn (Original Soundtrack))</w:t>
      </w:r>
    </w:p>
    <w:p>
      <w:r>
        <w:t>A Boon - Part 1 - Motherland - Joris de Man (Horizon Zero Dawn (Original Soundtrack))</w:t>
      </w:r>
    </w:p>
    <w:p>
      <w:r>
        <w:t>Years Of Training - Part 1 - Motherland - The Flight (Horizon Zero Dawn (Original Soundtrack))</w:t>
      </w:r>
    </w:p>
    <w:p>
      <w:r>
        <w:t>The Point Of The Spear - Part 1 - Motherland - Joris de Man (Horizon Zero Dawn (Original Soundtrack))</w:t>
      </w:r>
    </w:p>
    <w:p>
      <w:r>
        <w:t>Tell Me (feat. Julie Elven) - Part 1 - Motherland - Joris de Man (Horizon Zero Dawn (Original Soundtrack))</w:t>
      </w:r>
    </w:p>
    <w:p>
      <w:r>
        <w:t>Vanished Voices (feat. Julie Elven) - Part 1 - Motherland - Joris de Man (Horizon Zero Dawn (Original Soundtrack))</w:t>
      </w:r>
    </w:p>
    <w:p>
      <w:r>
        <w:t>Runaway (HBO® Westworld) - Ramin Djawadi (Runaway (HBO® Westworld))</w:t>
      </w:r>
    </w:p>
    <w:p>
      <w:r>
        <w:t>Love Won't Let Me Down - Dirty Honkers (Self Portrait in 3 Colors)</w:t>
      </w:r>
    </w:p>
    <w:p>
      <w:r>
        <w:t>High Roller - Dirty Honkers (Self Portrait in 3 Colors)</w:t>
      </w:r>
    </w:p>
    <w:p>
      <w:r>
        <w:t>Looking Like This - Lyre Le Temps (Outside the Box)</w:t>
      </w:r>
    </w:p>
    <w:p>
      <w:r>
        <w:t>I Was Born for This - Austin Wintory (Journey (Original Video Game Soundtrack))</w:t>
      </w:r>
    </w:p>
    <w:p>
      <w:r>
        <w:t>Assassin's Creed Rogue Main Theme - Elitsa Alexandrova (Assassin's Creed Rogue (Original Game Soundtrack))</w:t>
      </w:r>
    </w:p>
    <w:p>
      <w:r>
        <w:t>Vivienne - Mikolai Stroinski (The Witcher 3: Wild Hunt - Blood and Wine (Official Soundtrack))</w:t>
      </w:r>
    </w:p>
    <w:p>
      <w:r>
        <w:t>Kingdom Of Three Seas - Piotr Musial (Dragons And Kings)</w:t>
      </w:r>
    </w:p>
    <w:p>
      <w:r>
        <w:t>Bloodflow - Vaults (Caught In Still Life)</w:t>
      </w:r>
    </w:p>
    <w:p>
      <w:r>
        <w:t>Premonitions - Vaults (Caught In Still Life)</w:t>
      </w:r>
    </w:p>
    <w:p>
      <w:r>
        <w:t>One Day I'll Fly Away - Acoustic - Vaults (One Day I'll Fly Away (Acoustic))</w:t>
      </w:r>
    </w:p>
    <w:p>
      <w:r>
        <w:t>Poison - Vaults (Caught In Still Life)</w:t>
      </w:r>
    </w:p>
    <w:p>
      <w:r>
        <w:t>Overcome - Vaults (Caught In Still Life)</w:t>
      </w:r>
    </w:p>
    <w:p>
      <w:r>
        <w:t>Midnight River - Vaults (Caught In Still Life)</w:t>
      </w:r>
    </w:p>
    <w:p>
      <w:r>
        <w:t>hold on - flor (come out. you're hiding (deluxe))</w:t>
      </w:r>
    </w:p>
    <w:p>
      <w:r>
        <w:t>Speak in Tongues - machineheart (Speak in Tongues)</w:t>
      </w:r>
    </w:p>
    <w:p>
      <w:r>
        <w:t>OctaHate - Ryn Weaver (The Fool)</w:t>
      </w:r>
    </w:p>
    <w:p>
      <w:r>
        <w:t>Machine Hearts - Miracle Of Sound (Machine Hearts)</w:t>
      </w:r>
    </w:p>
    <w:p>
      <w:r>
        <w:t>Breathless - The Corrs (In Blue)</w:t>
      </w:r>
    </w:p>
    <w:p>
      <w:r>
        <w:t>Hand Of Sorrow - Within Temptation (The Heart Of Everything)</w:t>
      </w:r>
    </w:p>
    <w:p>
      <w:r>
        <w:t>Ice Queen - Acoustic - Within Temptation (The Heart Of Everything [US version])</w:t>
      </w:r>
    </w:p>
    <w:p>
      <w:r>
        <w:t>Frozen - Live in Eindhoven 2008 - Within Temptation (An Acoustic Night At The Theatre)</w:t>
      </w:r>
    </w:p>
    <w:p>
      <w:r>
        <w:t>Sweet Dreams - Beyoncé (I AM...SASHA FIERCE)</w:t>
      </w:r>
    </w:p>
    <w:p>
      <w:r>
        <w:t>MIB - Ramin Djawadi (Westworld: Season 1 (Music from the HBO® Series))</w:t>
      </w:r>
    </w:p>
    <w:p>
      <w:r>
        <w:t>Animal Instinct - The Cranberries (Bury The Hatchet (The Complete Sessions 1998-1999))</w:t>
      </w:r>
    </w:p>
    <w:p>
      <w:r>
        <w:t>Zombie - Acoustic Version - The Cranberries (Something Else)</w:t>
      </w:r>
    </w:p>
    <w:p>
      <w:r>
        <w:t>Ridiculous Thoughts - Acoustic Version - The Cranberries (Something Else)</w:t>
      </w:r>
    </w:p>
    <w:p>
      <w:r>
        <w:t>Only Happy When It Rains - Garbage (Garbage (20th Anniversary Deluxe Edition/Remastered))</w:t>
      </w:r>
    </w:p>
    <w:p>
      <w:r>
        <w:t>Blackout - Garbage (Strange Little Birds)</w:t>
      </w:r>
    </w:p>
    <w:p>
      <w:r>
        <w:t>Empty - Garbage (Strange Little Birds)</w:t>
      </w:r>
    </w:p>
    <w:p>
      <w:r>
        <w:t>It's My Life - No Doubt (The Singles Collection)</w:t>
      </w:r>
    </w:p>
    <w:p>
      <w:r>
        <w:t>Don't Speak - No Doubt (Tragic Kingdom)</w:t>
      </w:r>
    </w:p>
    <w:p>
      <w:r>
        <w:t>Escaping The Hunt - Damian Andrzejczuk (Music Inspired By The Witcher 3: Wild Hunt)</w:t>
      </w:r>
    </w:p>
    <w:p>
      <w:r>
        <w:t>Wild Heart - Michał Juchno (Music Inspired By The Witcher 3: Wild Hunt)</w:t>
      </w:r>
    </w:p>
    <w:p>
      <w:r>
        <w:t>Kill V. Maim - Grimes (Art Angels)</w:t>
      </w:r>
    </w:p>
    <w:p>
      <w:r>
        <w:t>How to Save a Life - The Fray (How To Save A Life)</w:t>
      </w:r>
    </w:p>
    <w:p>
      <w:r>
        <w:t>Crazy In Love - Beyoncé (Dangerously In Love)</w:t>
      </w:r>
    </w:p>
    <w:p>
      <w:r>
        <w:t>Breakeven - The Script (The Script)</w:t>
      </w:r>
    </w:p>
    <w:p>
      <w:r>
        <w:t>Over My Head (Cable Car) - The Fray (Over My Head (Cable Car))</w:t>
      </w:r>
    </w:p>
    <w:p>
      <w:r>
        <w:t>Wherever You Will Go - The Calling (The Best Of...)</w:t>
      </w:r>
    </w:p>
    <w:p>
      <w:r>
        <w:t>Superheroes - The Script (No Sound Without Silence)</w:t>
      </w:r>
    </w:p>
    <w:p>
      <w:r>
        <w:t>Beautiful Liar - Main Version / Album Version - Beyoncé (Beautiful Liar)</w:t>
      </w:r>
    </w:p>
    <w:p>
      <w:r>
        <w:t>Objection (Tango) - Shakira (Laundry Service)</w:t>
      </w:r>
    </w:p>
    <w:p>
      <w:r>
        <w:t>Can't Remember to Forget You - Shakira (Shakira. (Deluxe Version))</w:t>
      </w:r>
    </w:p>
    <w:p>
      <w:r>
        <w:t>Gangsta's Paradise - Coolio (Gangsta's Paradise)</w:t>
      </w:r>
    </w:p>
    <w:p>
      <w:r>
        <w:t>Happy Ending - MIKA (Life in Cartoon Motion)</w:t>
      </w:r>
    </w:p>
    <w:p>
      <w:r>
        <w:t>Relax, Take It Easy - MIKA (Life in Cartoon Motion)</w:t>
      </w:r>
    </w:p>
    <w:p>
      <w:r>
        <w:t>Rain - MIKA (The Boy Who Knew Too Much)</w:t>
      </w:r>
    </w:p>
    <w:p>
      <w:r>
        <w:t>We Are Golden - MIKA (The Boy Who Knew Too Much)</w:t>
      </w:r>
    </w:p>
    <w:p>
      <w:r>
        <w:t>Zero To Hero - Chorus - Hercules (Hercules)</w:t>
      </w:r>
    </w:p>
    <w:p>
      <w:r>
        <w:t>I Won't Say (I'm In Love) - From "Hercules" / Soundtrack Version - Susan Egan (Hercules)</w:t>
      </w:r>
    </w:p>
    <w:p>
      <w:r>
        <w:t>One Last Hope - Danny DeVito (Hercules)</w:t>
      </w:r>
    </w:p>
    <w:p>
      <w:r>
        <w:t>The Gospel Truth I / Main Titles - Hercules - Cheryl Freeman (Hercules)</w:t>
      </w:r>
    </w:p>
    <w:p>
      <w:r>
        <w:t>Resistance - Miracle Of Sound (Level 5)</w:t>
      </w:r>
    </w:p>
    <w:p>
      <w:r>
        <w:t>When Winter Comes - Miracle Of Sound (Level 5)</w:t>
      </w:r>
    </w:p>
    <w:p>
      <w:r>
        <w:t>Fistful of Concrete - Miracle Of Sound (Level 5)</w:t>
      </w:r>
    </w:p>
    <w:p>
      <w:r>
        <w:t>Into the Mind - Miracle Of Sound (Level 5)</w:t>
      </w:r>
    </w:p>
    <w:p>
      <w:r>
        <w:t>Fires Far - Miracle Of Sound (Level 5)</w:t>
      </w:r>
    </w:p>
    <w:p>
      <w:r>
        <w:t>Perseverance - Miracle Of Sound (Level 5)</w:t>
      </w:r>
    </w:p>
    <w:p>
      <w:r>
        <w:t>Stay by My Side - Miracle Of Sound (Level 6)</w:t>
      </w:r>
    </w:p>
    <w:p>
      <w:r>
        <w:t>Road Rage - Miracle Of Sound (Level 6)</w:t>
      </w:r>
    </w:p>
    <w:p>
      <w:r>
        <w:t>Don't Say a Word - Miracle Of Sound (Level 6)</w:t>
      </w:r>
    </w:p>
    <w:p>
      <w:r>
        <w:t>Another Round of Gwent - Miracle Of Sound (Level 8)</w:t>
      </w:r>
    </w:p>
    <w:p>
      <w:r>
        <w:t>Revolution Spark - Miracle Of Sound (Level 8)</w:t>
      </w:r>
    </w:p>
    <w:p>
      <w:r>
        <w:t>We Are War - Miracle Of Sound (Level 8)</w:t>
      </w:r>
    </w:p>
    <w:p>
      <w:r>
        <w:t>Break of Dawn - Miracle Of Sound (Level 8)</w:t>
      </w:r>
    </w:p>
    <w:p>
      <w:r>
        <w:t>Welcome to the Family - Miracle Of Sound (Level 8)</w:t>
      </w:r>
    </w:p>
    <w:p>
      <w:r>
        <w:t>Replica - Miracle Of Sound (Level 8)</w:t>
      </w:r>
    </w:p>
    <w:p>
      <w:r>
        <w:t>Hallowed Land - Miracle Of Sound (Level 8)</w:t>
      </w:r>
    </w:p>
    <w:p>
      <w:r>
        <w:t>Force of Nature - Miracle Of Sound (Level 8)</w:t>
      </w:r>
    </w:p>
    <w:p>
      <w:r>
        <w:t>When the Wolves Cry Out - Miracle Of Sound (Level 8)</w:t>
      </w:r>
    </w:p>
    <w:p>
      <w:r>
        <w:t>Upside Down - Miracle Of Sound (Level 8)</w:t>
      </w:r>
    </w:p>
    <w:p>
      <w:r>
        <w:t>The Moment - Miracle Of Sound (Level 8)</w:t>
      </w:r>
    </w:p>
    <w:p>
      <w:r>
        <w:t>The Great Unknown - Miracle Of Sound (Level 8)</w:t>
      </w:r>
    </w:p>
    <w:p>
      <w:r>
        <w:t>Enjoy The Silence - Single Mix - Depeche Mode (Enjoy The Silence (21490))</w:t>
      </w:r>
    </w:p>
    <w:p>
      <w:r>
        <w:t>Make Me a Bird - Elektrik People (The Lost Get Loud)</w:t>
      </w:r>
    </w:p>
    <w:p>
      <w:r>
        <w:t>Kill Me - Make The Girl Dance (Everything is Gonna Be OK in the End)</w:t>
      </w:r>
    </w:p>
    <w:p>
      <w:r>
        <w:t>Havana - Camila Cabello (Havana)</w:t>
      </w:r>
    </w:p>
    <w:p>
      <w:r>
        <w:t>Savages - Marina and the Diamonds (FROOT)</w:t>
      </w:r>
    </w:p>
    <w:p>
      <w:r>
        <w:t>Paint It, Black - Ciara (Paint It, Black)</w:t>
      </w:r>
    </w:p>
    <w:p>
      <w:r>
        <w:t>Devinez - ZOË (Debut (Deluxe))</w:t>
      </w:r>
    </w:p>
    <w:p>
      <w:r>
        <w:t>Goodbye To Yesterday - Elina Born &amp; Stig Rästa (Goodbye To Yesterday)</w:t>
      </w:r>
    </w:p>
    <w:p>
      <w:r>
        <w:t>Yassou Maria - Sarbel (Sahara Euro Edition)</w:t>
      </w:r>
    </w:p>
    <w:p>
      <w:r>
        <w:t>Round and Round - English - Tinkara Kovač (Round and Round)</w:t>
      </w:r>
    </w:p>
    <w:p>
      <w:r>
        <w:t>Grande Amore - Eurovision 2015 - Italy - Il Volo (Eurovision Song Contest 2015 Vienna)</w:t>
      </w:r>
    </w:p>
    <w:p>
      <w:r>
        <w:t>Around The World - Daft Punk (Homework)</w:t>
      </w:r>
    </w:p>
    <w:p>
      <w:r>
        <w:t>My Only Chance - The Toxic Avenger (Furi (Original Game Soundtrack))</w:t>
      </w:r>
    </w:p>
    <w:p>
      <w:r>
        <w:t>You're Mine - Carpenter Brut (Furi (Original Game Soundtrack))</w:t>
      </w:r>
    </w:p>
    <w:p>
      <w:r>
        <w:t>Make This Right - The Toxic Avenger (Furi (Original Game Soundtrack))</w:t>
      </w:r>
    </w:p>
    <w:p>
      <w:r>
        <w:t>Wisdom of Rage - Waveshaper (Furi (Original Game Soundtrack))</w:t>
      </w:r>
    </w:p>
    <w:p>
      <w:r>
        <w:t>Love So Soft - Kelly Clarkson (Meaning Of Life)</w:t>
      </w:r>
    </w:p>
    <w:p>
      <w:r>
        <w:t>Rock Me Now - Metric (Grow Up And Blow Away)</w:t>
      </w:r>
    </w:p>
    <w:p>
      <w:r>
        <w:t>My Silver Lining - First Aid Kit (My Silver Lining)</w:t>
      </w:r>
    </w:p>
    <w:p>
      <w:r>
        <w:t>Tainted Love - Soft Cell (Non-Stop Erotic Cabaret)</w:t>
      </w:r>
    </w:p>
    <w:p>
      <w:r>
        <w:t>Stadium Love - Metric (Fantasies)</w:t>
      </w:r>
    </w:p>
    <w:p>
      <w:r>
        <w:t>Blindness - Metric (Fantasies)</w:t>
      </w:r>
    </w:p>
    <w:p>
      <w:r>
        <w:t>Soft Rock Star [Jimmy vs. Joe Mix] - Metric (Grow Up And Blow Away)</w:t>
      </w:r>
    </w:p>
    <w:p>
      <w:r>
        <w:t>Front Row - Metric (Fantasies)</w:t>
      </w:r>
    </w:p>
    <w:p>
      <w:r>
        <w:t>Gimme Sympathy - Metric (Fantasies)</w:t>
      </w:r>
    </w:p>
    <w:p>
      <w:r>
        <w:t>Little Lies - Remastered - Fleetwood Mac (Tango In the Night (Deluxe))</w:t>
      </w:r>
    </w:p>
    <w:p>
      <w:r>
        <w:t>The Real Slim Shady - Eminem (Curtain Call (Deluxe))</w:t>
      </w:r>
    </w:p>
    <w:p>
      <w:r>
        <w:t>Satellite Mind - Metric (Fantasies)</w:t>
      </w:r>
    </w:p>
    <w:p>
      <w:r>
        <w:t>Sick Muse - Metric (Fantasies)</w:t>
      </w:r>
    </w:p>
    <w:p>
      <w:r>
        <w:t>Gold Guns Girls - Metric (Fantasies)</w:t>
      </w:r>
    </w:p>
    <w:p>
      <w:r>
        <w:t>Lost Kitten - Metric (SYNTHETICA DELUXE)</w:t>
      </w:r>
    </w:p>
    <w:p>
      <w:r>
        <w:t>Speed The Collapse - Metric (SYNTHETICA DELUXE)</w:t>
      </w:r>
    </w:p>
    <w:p>
      <w:r>
        <w:t>Heathens - Twenty One Pilots (Heathens)</w:t>
      </w:r>
    </w:p>
    <w:p>
      <w:r>
        <w:t>Sorry - Madonna (Confessions On A Dance Floor (12 Reg. Tracks))</w:t>
      </w:r>
    </w:p>
    <w:p>
      <w:r>
        <w:t>Never - She Wants Revenge (Never)</w:t>
      </w:r>
    </w:p>
    <w:p>
      <w:r>
        <w:t>Animal Attraction - She Wants Revenge (Up and Down)</w:t>
      </w:r>
    </w:p>
    <w:p>
      <w:r>
        <w:t>Get Over You - Sophie Ellis-Bextor (Ten Best)</w:t>
      </w:r>
    </w:p>
    <w:p>
      <w:r>
        <w:t>Senorita Bonita - Remastered - Tape Five (Bossa for a Coup Reloaded)</w:t>
      </w:r>
    </w:p>
    <w:p>
      <w:r>
        <w:t>The Big Bang - Tape Five (Circus Maximus)</w:t>
      </w:r>
    </w:p>
    <w:p>
      <w:r>
        <w:t>Planets - Emily Haines &amp; The Soft Skeleton (Choir of the Mind)</w:t>
      </w:r>
    </w:p>
    <w:p>
      <w:r>
        <w:t>Mad Dogs On the Scene - Tape Five (Circus Maximus)</w:t>
      </w:r>
    </w:p>
    <w:p>
      <w:r>
        <w:t>The Call - Miracle Of Sound (Level 4)</w:t>
      </w:r>
    </w:p>
    <w:p>
      <w:r>
        <w:t>Shadow of the Ash (Soft Vocal) - Miracle Of Sound (Level 5)</w:t>
      </w:r>
    </w:p>
    <w:p>
      <w:r>
        <w:t>All as One - Miracle Of Sound (Level 5)</w:t>
      </w:r>
    </w:p>
    <w:p>
      <w:r>
        <w:t>Paleblood Moon - Miracle Of Sound (Level 6)</w:t>
      </w:r>
    </w:p>
    <w:p>
      <w:r>
        <w:t>Lady of Worlds - Miracle Of Sound (Level 6)</w:t>
      </w:r>
    </w:p>
    <w:p>
      <w:r>
        <w:t>The Lucky Ones - Miracle Of Sound (Level 7)</w:t>
      </w:r>
    </w:p>
    <w:p>
      <w:r>
        <w:t>Some Things Never Change - Miracle Of Sound (Level 7)</w:t>
      </w:r>
    </w:p>
    <w:p>
      <w:r>
        <w:t>People Like Us - Kelly Clarkson (Greatest Hits - Chapter One)</w:t>
      </w:r>
    </w:p>
    <w:p>
      <w:r>
        <w:t>Walk Away - Kelly Clarkson (Greatest Hits - Chapter One)</w:t>
      </w:r>
    </w:p>
    <w:p>
      <w:r>
        <w:t>Mr. Know It All - Kelly Clarkson (Greatest Hits - Chapter One)</w:t>
      </w:r>
    </w:p>
    <w:p>
      <w:r>
        <w:t>Never Again - Kelly Clarkson (Greatest Hits - Chapter One)</w:t>
      </w:r>
    </w:p>
    <w:p>
      <w:r>
        <w:t>Behind These Hazel Eyes - Kelly Clarkson (Greatest Hits - Chapter One)</w:t>
      </w:r>
    </w:p>
    <w:p>
      <w:r>
        <w:t>Because of You - Kelly Clarkson (Greatest Hits - Chapter One)</w:t>
      </w:r>
    </w:p>
    <w:p>
      <w:r>
        <w:t>Stronger (What Doesn't Kill You) - Kelly Clarkson (Greatest Hits - Chapter One)</w:t>
      </w:r>
    </w:p>
    <w:p>
      <w:r>
        <w:t>My Life Would Suck Without You - Kelly Clarkson (Greatest Hits - Chapter One)</w:t>
      </w:r>
    </w:p>
    <w:p>
      <w:r>
        <w:t>Since U Been Gone - Kelly Clarkson (Greatest Hits - Chapter One)</w:t>
      </w:r>
    </w:p>
    <w:p>
      <w:r>
        <w:t>Blow - Kesha (Cannibal)</w:t>
      </w:r>
    </w:p>
    <w:p>
      <w:r>
        <w:t>Braveheart - Neon Jungle (Trouble - EP)</w:t>
      </w:r>
    </w:p>
    <w:p>
      <w:r>
        <w:t>Boys And Girls - Pixie Lott (Platinum Pixie - Hits)</w:t>
      </w:r>
    </w:p>
    <w:p>
      <w:r>
        <w:t>Pocketful of Sunshine - Natasha Bedingfield (Pocketful Of Sunshine)</w:t>
      </w:r>
    </w:p>
    <w:p>
      <w:r>
        <w:t>Promiscuous - Nelly Furtado (Loose)</w:t>
      </w:r>
    </w:p>
    <w:p>
      <w:r>
        <w:t>Maneater - Nelly Furtado (Loose)</w:t>
      </w:r>
    </w:p>
    <w:p>
      <w:r>
        <w:t>Nástealmmáš - Starry Sky - Máddji (Dobbelis - Beyond)</w:t>
      </w:r>
    </w:p>
    <w:p>
      <w:r>
        <w:t>Dobbelis - Beyond - Máddji (Dobbelis - Beyond)</w:t>
      </w:r>
    </w:p>
    <w:p>
      <w:r>
        <w:t>Stállu - Máddji (Dobbelis - Beyond)</w:t>
      </w:r>
    </w:p>
    <w:p>
      <w:r>
        <w:t>Čihkosis - Hidden - Máddji (Dobbelis - Beyond)</w:t>
      </w:r>
    </w:p>
    <w:p>
      <w:r>
        <w:t>Dangerous - Ladyhawke (Wild Things)</w:t>
      </w:r>
    </w:p>
    <w:p>
      <w:r>
        <w:t>Help I'm Alive - Metric (Fantasies)</w:t>
      </w:r>
    </w:p>
    <w:p>
      <w:r>
        <w:t>For Kicks - Metric (Pagans in Vegas)</w:t>
      </w:r>
    </w:p>
    <w:p>
      <w:r>
        <w:t>Celebrate - Metric (Pagans in Vegas)</w:t>
      </w:r>
    </w:p>
    <w:p>
      <w:r>
        <w:t>Lie Lie Lie - Metric (Pagans in Vegas)</w:t>
      </w:r>
    </w:p>
    <w:p>
      <w:r>
        <w:t>Money To Burn - Ladyhawke (Wild Things)</w:t>
      </w:r>
    </w:p>
    <w:p>
      <w:r>
        <w:t>No Roots - Alice Merton (No Roots)</w:t>
      </w:r>
    </w:p>
    <w:p>
      <w:r>
        <w:t>Let It Roll - Ladyhawke (Wild Things)</w:t>
      </w:r>
    </w:p>
    <w:p>
      <w:r>
        <w:t>Codeword Marlene - Tape Five (Soiree Deluxe)</w:t>
      </w:r>
    </w:p>
    <w:p>
      <w:r>
        <w:t>She's Undressed to Kill - Tape Five (Soiree Deluxe)</w:t>
      </w:r>
    </w:p>
    <w:p>
      <w:r>
        <w:t>Get Down to Luna Park - Tape Five (Soiree Deluxe)</w:t>
      </w:r>
    </w:p>
    <w:p>
      <w:r>
        <w:t>Love Gun - Tape Five (Soiree Deluxe)</w:t>
      </w:r>
    </w:p>
    <w:p>
      <w:r>
        <w:t>Hush Hush Magazine - Tape Five (Soiree Deluxe)</w:t>
      </w:r>
    </w:p>
    <w:p>
      <w:r>
        <w:t>In The Middle - Sugababes (Overloaded)</w:t>
      </w:r>
    </w:p>
    <w:p>
      <w:r>
        <w:t>Red Dress - Sugababes (Overloaded)</w:t>
      </w:r>
    </w:p>
    <w:p>
      <w:r>
        <w:t>Round Round - Sugababes (Overloaded)</w:t>
      </w:r>
    </w:p>
    <w:p>
      <w:r>
        <w:t>Red Blooded Woman - Kylie Minogue (Body Language)</w:t>
      </w:r>
    </w:p>
    <w:p>
      <w:r>
        <w:t>In Your Eyes - Kylie Minogue (Fever)</w:t>
      </w:r>
    </w:p>
    <w:p>
      <w:r>
        <w:t>Can't Get You Out of My Head - Kylie Minogue (Fever)</w:t>
      </w:r>
    </w:p>
    <w:p>
      <w:r>
        <w:t>Hengsha - Miracle Of Sound (Level 3)</w:t>
      </w:r>
    </w:p>
    <w:p>
      <w:r>
        <w:t>Distant Honor - Miracle Of Sound (Level 3)</w:t>
      </w:r>
    </w:p>
    <w:p>
      <w:r>
        <w:t>The New Black Gold 2013 - Miracle Of Sound (Level 4)</w:t>
      </w:r>
    </w:p>
    <w:p>
      <w:r>
        <w:t>Jet Black Dress - Miracle Of Sound (Level 5)</w:t>
      </w:r>
    </w:p>
    <w:p>
      <w:r>
        <w:t>My Revolution - Miracle Of Sound (Level 5)</w:t>
      </w:r>
    </w:p>
    <w:p>
      <w:r>
        <w:t>Gráinne Mhaol, Queen of Pirates - Miracle Of Sound (Metal Up)</w:t>
      </w:r>
    </w:p>
    <w:p>
      <w:r>
        <w:t>Convalescence - Miracle Of Sound (Metal Up)</w:t>
      </w:r>
    </w:p>
    <w:p>
      <w:r>
        <w:t>I Am Alive - Miracle Of Sound (Metal Up)</w:t>
      </w:r>
    </w:p>
    <w:p>
      <w:r>
        <w:t>Sirona - Miracle Of Sound (Metal Up)</w:t>
      </w:r>
    </w:p>
    <w:p>
      <w:r>
        <w:t>Catgroove - Parov Stelar (The Art of Sampling)</w:t>
      </w:r>
    </w:p>
    <w:p>
      <w:r>
        <w:t>Six Feet Underground - Parov Stelar (The Demon Diaries)</w:t>
      </w:r>
    </w:p>
    <w:p>
      <w:r>
        <w:t>Hit Me Like a Drum - Parov Stelar (The Demon Diaries)</w:t>
      </w:r>
    </w:p>
    <w:p>
      <w:r>
        <w:t>Clap Your Hands - Parov Stelar (The Demon Diaries)</w:t>
      </w:r>
    </w:p>
    <w:p>
      <w:r>
        <w:t>Supermarine - Hans Zimmer (Dunkirk: Original Motion Picture Soundtrack)</w:t>
      </w:r>
    </w:p>
    <w:p>
      <w:r>
        <w:t>Exit Music (For a Film) - Ramin Djawadi (Westworld: Season 1 (Music from the HBO® Series))</w:t>
      </w:r>
    </w:p>
    <w:p>
      <w:r>
        <w:t>Main Title Theme - Westworld - Ramin Djawadi (Westworld: Season 1 (Music from the HBO® Series))</w:t>
      </w:r>
    </w:p>
    <w:p>
      <w:r>
        <w:t>Cobblestone and Fog - Bear McCreary (Assassin’s Creed Syndicate: Jack the Ripper (Original Game Soundtrack))</w:t>
      </w:r>
    </w:p>
    <w:p>
      <w:r>
        <w:t>Theme from Assassin's Creed Syndicate Jack the Ripper - Bear McCreary (Assassin’s Creed Syndicate: Jack the Ripper (Original Game Soundtrack))</w:t>
      </w:r>
    </w:p>
    <w:p>
      <w:r>
        <w:t>Evie Frye - Bear McCreary (Assassin’s Creed Syndicate: Jack the Ripper (Original Game Soundtrack))</w:t>
      </w:r>
    </w:p>
    <w:p>
      <w:r>
        <w:t>Heavy Heart - Miss Montreal (The Singles Collection)</w:t>
      </w:r>
    </w:p>
    <w:p>
      <w:r>
        <w:t>Hoe - Miss Montreal (The Singles Collection)</w:t>
      </w:r>
    </w:p>
    <w:p>
      <w:r>
        <w:t>Wish I Could - Miss Montreal (The Singles Collection)</w:t>
      </w:r>
    </w:p>
    <w:p>
      <w:r>
        <w:t>This Is My Life - Miss Montreal (The Singles Collection)</w:t>
      </w:r>
    </w:p>
    <w:p>
      <w:r>
        <w:t>Just A Flirt - Miss Montreal (The Singles Collection)</w:t>
      </w:r>
    </w:p>
    <w:p>
      <w:r>
        <w:t>Ready to Go - Hurts (Ready to Go)</w:t>
      </w:r>
    </w:p>
    <w:p>
      <w:r>
        <w:t>Writing Stories - Miss Montreal (Writing Stories)</w:t>
      </w:r>
    </w:p>
    <w:p>
      <w:r>
        <w:t>You Dont Love Me - Caro Emerald (Deleted Scenes From The Cutting Room Floor)</w:t>
      </w:r>
    </w:p>
    <w:p>
      <w:r>
        <w:t>The Other Woman - Caro Emerald (Deleted Scenes From The Cutting Room Floor)</w:t>
      </w:r>
    </w:p>
    <w:p>
      <w:r>
        <w:t>Disco Zombi Italia - Carpenter Brut (TRILOGY)</w:t>
      </w:r>
    </w:p>
    <w:p>
      <w:r>
        <w:t>Le perv - Carpenter Brut (TRILOGY)</w:t>
      </w:r>
    </w:p>
    <w:p>
      <w:r>
        <w:t>Turbo Killer - Carpenter Brut (TRILOGY)</w:t>
      </w:r>
    </w:p>
    <w:p>
      <w:r>
        <w:t>Roller Mobster - Carpenter Brut (TRILOGY)</w:t>
      </w:r>
    </w:p>
    <w:p>
      <w:r>
        <w:t>Just Like Sleep - Passarella Death Squad (Anthem / Just Like Sleep)</w:t>
      </w:r>
    </w:p>
    <w:p>
      <w:r>
        <w:t>A Night Like This - Caro Emerald (Deleted Scenes from the Cutting Room Floor)</w:t>
      </w:r>
    </w:p>
    <w:p>
      <w:r>
        <w:t>Stuck - Caro Emerald (Deleted Scenes from the Cutting Room Floor)</w:t>
      </w:r>
    </w:p>
    <w:p>
      <w:r>
        <w:t>Just One Dance - Caro Emerald (Deleted Scenes from the Cutting Room Floor)</w:t>
      </w:r>
    </w:p>
    <w:p>
      <w:r>
        <w:t>Back It Up - Caro Emerald (Deleted Scenes from the Cutting Room Floor)</w:t>
      </w:r>
    </w:p>
    <w:p>
      <w:r>
        <w:t>My 2 Cents - Caro Emerald (The Shocking Miss Emerald (Deluxe Edition))</w:t>
      </w:r>
    </w:p>
    <w:p>
      <w:r>
        <w:t>Liquid Lunch - Caro Emerald (The Shocking Miss Emerald (Deluxe Edition))</w:t>
      </w:r>
    </w:p>
    <w:p>
      <w:r>
        <w:t>Tangled Up - Caro Emerald (The Shocking Miss Emerald (Deluxe Edition))</w:t>
      </w:r>
    </w:p>
    <w:p>
      <w:r>
        <w:t>Trainwreck of Electro Swing - A Hat in Time (Trainwreck of Electro Swing)</w:t>
      </w:r>
    </w:p>
    <w:p>
      <w:r>
        <w:t>That Man - Caro Emerald (Deleted Scenes from the Cutting Room Floor)</w:t>
      </w:r>
    </w:p>
    <w:p>
      <w:r>
        <w:t>Je m'amuse - Caravan Palace (Caravan Palace)</w:t>
      </w:r>
    </w:p>
    <w:p>
      <w:r>
        <w:t>Goblinbling - Sound Lagoon (Panoramas (feat. Patric Catani) [Media Music])</w:t>
      </w:r>
    </w:p>
    <w:p>
      <w:r>
        <w:t>Savin' Myself For You - Mildred Bailey (Best Songs)</w:t>
      </w:r>
    </w:p>
    <w:p>
      <w:r>
        <w:t>Dramophone - Caravan Palace (Caravan Palace / Panic (2 albums))</w:t>
      </w:r>
    </w:p>
    <w:p>
      <w:r>
        <w:t>Clash - Caravan Palace (Caravan Palace / Panic (2 albums))</w:t>
      </w:r>
    </w:p>
    <w:p>
      <w:r>
        <w:t>Brotherswing - Caravan Palace (Caravan Palace / Panic (2 albums))</w:t>
      </w:r>
    </w:p>
    <w:p>
      <w:r>
        <w:t>Jolie coquine - Caravan Palace (Caravan Palace)</w:t>
      </w:r>
    </w:p>
    <w:p>
      <w:r>
        <w:t>Lone Digger - Caravan Palace (&lt;|º_º|&gt;)</w:t>
      </w:r>
    </w:p>
    <w:p>
      <w:r>
        <w:t>Black Betty - Caravan Palace (Black Betty)</w:t>
      </w:r>
    </w:p>
    <w:p>
      <w:r>
        <w:t>Crimewave - Crystal Castles (F* &gt; k Dance Let's Art - Sounds from a new American Underground)</w:t>
      </w:r>
    </w:p>
    <w:p>
      <w:r>
        <w:t>Nobody Asked Me (If I Was Okay) - Sky Ferreira (Night Time, My Time)</w:t>
      </w:r>
    </w:p>
    <w:p>
      <w:r>
        <w:t>Ain’t Your Right - Sky Ferreira (Night Time, My Time)</w:t>
      </w:r>
    </w:p>
    <w:p>
      <w:r>
        <w:t>The Mighty Jarl Of Skellige - Marcin Przybyłowicz (GWENT: The Witcher Card Game)</w:t>
      </w:r>
    </w:p>
    <w:p>
      <w:r>
        <w:t>Nest Of Monsters - Mikolai Stroinski (GWENT: The Witcher Card Game)</w:t>
      </w:r>
    </w:p>
    <w:p>
      <w:r>
        <w:t>Back To The Start - Lily Allen (It's Not Me, It's You)</w:t>
      </w:r>
    </w:p>
    <w:p>
      <w:r>
        <w:t>22 - Lily Allen (It's Not Me, It's You)</w:t>
      </w:r>
    </w:p>
    <w:p>
      <w:r>
        <w:t>Everyone's At It - Lily Allen (It's Not Me, It's You)</w:t>
      </w:r>
    </w:p>
    <w:p>
      <w:r>
        <w:t>Fuck You - Lily Allen (It's Not Me, It's You)</w:t>
      </w:r>
    </w:p>
    <w:p>
      <w:r>
        <w:t>The Middle - Jimmy Eat World (Bleed American (Deluxe Edition))</w:t>
      </w:r>
    </w:p>
    <w:p>
      <w:r>
        <w:t>Gavnahallan - Elin Kåven (Eamiritni)</w:t>
      </w:r>
    </w:p>
    <w:p>
      <w:r>
        <w:t>Ija árdna / Night treasure - Elin Kåven (Máizan - Thaw)</w:t>
      </w:r>
    </w:p>
    <w:p>
      <w:r>
        <w:t>Áibbas jaska / All Still - Elin Kåven (Jikŋon Musihkka - Frozen Music)</w:t>
      </w:r>
    </w:p>
    <w:p>
      <w:r>
        <w:t>Hiras - Elin Kåven (Eamiritni)</w:t>
      </w:r>
    </w:p>
    <w:p>
      <w:r>
        <w:t>Vaimmu čuovga / Heartlight - Elin Kåven (Máizan - Thaw)</w:t>
      </w:r>
    </w:p>
    <w:p>
      <w:r>
        <w:t>Shampain - Marina and the Diamonds (The Family Jewels (Deluxe))</w:t>
      </w:r>
    </w:p>
    <w:p>
      <w:r>
        <w:t>Astarod - Ragga Gröndal (Nordic Notes, Vol. 2)</w:t>
      </w:r>
    </w:p>
    <w:p>
      <w:r>
        <w:t>Radio Ma Cherie - Aino Venna (Nordic Notes, Vol. 2)</w:t>
      </w:r>
    </w:p>
    <w:p>
      <w:r>
        <w:t>Bryr - Gudrun and Bartal (Nordic Notes, Vol. 2)</w:t>
      </w:r>
    </w:p>
    <w:p>
      <w:r>
        <w:t>Disconnect - Clean Bandit (Disconnect)</w:t>
      </w:r>
    </w:p>
    <w:p>
      <w:r>
        <w:t>Judas - Lady Gaga (Born This Way)</w:t>
      </w:r>
    </w:p>
    <w:p>
      <w:r>
        <w:t>Clothmother - Gudrid Hansdottir (Nordic Notes, Vol. 2)</w:t>
      </w:r>
    </w:p>
    <w:p>
      <w:r>
        <w:t>Ulda Nikta / Ulda Allures - Elin Kåven (Nordic Notes, Vol. 2)</w:t>
      </w:r>
    </w:p>
    <w:p>
      <w:r>
        <w:t>Næturylur - Árstíðir (Árstíðir)</w:t>
      </w:r>
    </w:p>
    <w:p>
      <w:r>
        <w:t>Vonarneisti - Árstíðir (Árstíðir)</w:t>
      </w:r>
    </w:p>
    <w:p>
      <w:r>
        <w:t>Látum okkur sjá - Árstíðir (Árstíðir)</w:t>
      </w:r>
    </w:p>
    <w:p>
      <w:r>
        <w:t>Ages - Árstíðir (Árstíðir)</w:t>
      </w:r>
    </w:p>
    <w:p>
      <w:r>
        <w:t>Heiðin - Árstíðir (Árstíðir)</w:t>
      </w:r>
    </w:p>
    <w:p>
      <w:r>
        <w:t>Shades - Árstíðir (Svefns Og Vöku Skil)</w:t>
      </w:r>
    </w:p>
    <w:p>
      <w:r>
        <w:t>Við dagsins hnig - Árstíðir (Svefns Og Vöku Skil)</w:t>
      </w:r>
    </w:p>
    <w:p>
      <w:r>
        <w:t>Á meðan jörðin sefur - Árstíðir (Svefns Og Vöku Skil)</w:t>
      </w:r>
    </w:p>
    <w:p>
      <w:r>
        <w:t>Days &amp; Nights - Árstíðir (Svefns Og Vöku Skil)</w:t>
      </w:r>
    </w:p>
    <w:p>
      <w:r>
        <w:t>Ljóð í sand - Árstíðir (Svefns Og Vöku Skil)</w:t>
      </w:r>
    </w:p>
    <w:p>
      <w:r>
        <w:t>Cannon - Árstíðir (Hvel)</w:t>
      </w:r>
    </w:p>
    <w:p>
      <w:r>
        <w:t>Vetur að vori - Árstíðir (Hvel)</w:t>
      </w:r>
    </w:p>
    <w:p>
      <w:r>
        <w:t>Someone Who Cares - Árstíðir (Hvel)</w:t>
      </w:r>
    </w:p>
    <w:p>
      <w:r>
        <w:t>Things You Said - Árstíðir (Hvel)</w:t>
      </w:r>
    </w:p>
    <w:p>
      <w:r>
        <w:t>Himinhvel - Árstíðir (Hvel)</w:t>
      </w:r>
    </w:p>
    <w:p>
      <w:r>
        <w:t>Ró - Árstíðir (Hvel)</w:t>
      </w:r>
    </w:p>
    <w:p>
      <w:r>
        <w:t>Tarvos II (Sequel) - Eluveitie (Evocation II - Pantheon)</w:t>
      </w:r>
    </w:p>
    <w:p>
      <w:r>
        <w:t>Esvs - Eluveitie (Evocation II - Pantheon)</w:t>
      </w:r>
    </w:p>
    <w:p>
      <w:r>
        <w:t>On The Champs-Désolés - Marcin Przybyłowicz (The Witcher 3: Wild Hunt - Blood and Wine (Official Soundtrack))</w:t>
      </w:r>
    </w:p>
    <w:p>
      <w:r>
        <w:t>Hell to Pay - Miracle Of Sound (Level 7)</w:t>
      </w:r>
    </w:p>
    <w:p>
      <w:r>
        <w:t>Pawns of War - Miracle Of Sound (Level 7)</w:t>
      </w:r>
    </w:p>
    <w:p>
      <w:r>
        <w:t>Ogmios - Eluveitie (Evocation II - Pantheon)</w:t>
      </w:r>
    </w:p>
    <w:p>
      <w:r>
        <w:t>Cernvnnos - Eluveitie (Evocation II - Pantheon)</w:t>
      </w:r>
    </w:p>
    <w:p>
      <w:r>
        <w:t>Brictom - Eluveitie (Evocation I - The Arcane Dominion (Bonus Version))</w:t>
      </w:r>
    </w:p>
    <w:p>
      <w:r>
        <w:t>Omnos - Eluveitie (Best Of)</w:t>
      </w:r>
    </w:p>
    <w:p>
      <w:r>
        <w:t>Lvgvs - Eluveitie (Evocation II - Pantheon)</w:t>
      </w:r>
    </w:p>
    <w:p>
      <w:r>
        <w:t>Nantosvelta - Eluveitie (Evocation II - Pantheon)</w:t>
      </w:r>
    </w:p>
    <w:p>
      <w:r>
        <w:t>Epona - Eluveitie (Evocation II - Pantheon)</w:t>
      </w:r>
    </w:p>
    <w:p>
      <w:r>
        <w:t>Very Early - Jazz At Lincoln Center Orchestra (Very Early)</w:t>
      </w:r>
    </w:p>
    <w:p>
      <w:r>
        <w:t>Shooting Stars - Bag Raiders (Bag Raiders (Deluxe))</w:t>
      </w:r>
    </w:p>
    <w:p>
      <w:r>
        <w:t>Weapon Of Choice - 2006 Digital Remaster - Fatboy Slim (The Greatest Hits - Why Try Harder)</w:t>
      </w:r>
    </w:p>
    <w:p>
      <w:r>
        <w:t>Right Here, Right Now - Fatboy Slim (You've Come A Long Way Baby)</w:t>
      </w:r>
    </w:p>
    <w:p>
      <w:r>
        <w:t>Praise You - Radio Edit - Fatboy Slim (Cruel Intentions)</w:t>
      </w:r>
    </w:p>
    <w:p>
      <w:r>
        <w:t>Man Of Focus - Tyler Bates (John Wick: Chapter 2 (Original Motion Picture Soundtrack))</w:t>
      </w:r>
    </w:p>
    <w:p>
      <w:r>
        <w:t>Plastic Heart - Nostalghia (John Wick: Chapter 2 (Original Motion Picture Soundtrack))</w:t>
      </w:r>
    </w:p>
    <w:p>
      <w:r>
        <w:t>Shots Fired - Le Castle Vania (John Wick (Original Motion Picture Soundtrack))</w:t>
      </w:r>
    </w:p>
    <w:p>
      <w:r>
        <w:t>Think - Kaleida (John Wick (Original Motion Picture Soundtrack))</w:t>
      </w:r>
    </w:p>
    <w:p>
      <w:r>
        <w:t>The Drowning - Le Castle Vania (John Wick (Original Motion Picture Soundtrack))</w:t>
      </w:r>
    </w:p>
    <w:p>
      <w:r>
        <w:t>On The Hunt - Tyler Bates (John Wick (Original Motion Picture Soundtrack))</w:t>
      </w:r>
    </w:p>
    <w:p>
      <w:r>
        <w:t>Baba Yaga - Tyler Bates (John Wick (Original Motion Picture Soundtrack))</w:t>
      </w:r>
    </w:p>
    <w:p>
      <w:r>
        <w:t>The Red Circle - Le Castle Vania (John Wick (Original Motion Picture Soundtrack))</w:t>
      </w:r>
    </w:p>
    <w:p>
      <w:r>
        <w:t>Assassins - Tyler Bates (John Wick (Original Motion Picture Soundtrack))</w:t>
      </w:r>
    </w:p>
    <w:p>
      <w:r>
        <w:t>Story Of Wick - Tyler Bates (John Wick (Original Motion Picture Soundtrack))</w:t>
      </w:r>
    </w:p>
    <w:p>
      <w:r>
        <w:t>Intro - Dalriada (Áldás)</w:t>
      </w:r>
    </w:p>
    <w:p>
      <w:r>
        <w:t>All for You - Little Boots (Nocturnes)</w:t>
      </w:r>
    </w:p>
    <w:p>
      <w:r>
        <w:t>Beat Beat - Little Boots (Nocturnes)</w:t>
      </w:r>
    </w:p>
    <w:p>
      <w:r>
        <w:t>Shake - Little Boots (Nocturnes)</w:t>
      </w:r>
    </w:p>
    <w:p>
      <w:r>
        <w:t>Desire - Bonus Track - Little Boots (Working Girl)</w:t>
      </w:r>
    </w:p>
    <w:p>
      <w:r>
        <w:t>The Game - Little Boots (Working Girl)</w:t>
      </w:r>
    </w:p>
    <w:p>
      <w:r>
        <w:t>Get Things Done - Little Boots (Working Girl)</w:t>
      </w:r>
    </w:p>
    <w:p>
      <w:r>
        <w:t>Working Girl - Little Boots (Working Girl)</w:t>
      </w:r>
    </w:p>
    <w:p>
      <w:r>
        <w:t>Sound Of The Underground - Girls Aloud (The Collection - Studio Albums / B Sides / Live)</w:t>
      </w:r>
    </w:p>
    <w:p>
      <w:r>
        <w:t>Heartbreak - Sophie Ellis-Bextor (Ten Best)</w:t>
      </w:r>
    </w:p>
    <w:p>
      <w:r>
        <w:t>Catch You - Sophie Ellis-Bextor (Ten Best)</w:t>
      </w:r>
    </w:p>
    <w:p>
      <w:r>
        <w:t>桃花旗袍 - By2 (愛又愛)</w:t>
      </w:r>
    </w:p>
    <w:p>
      <w:r>
        <w:t>Spiritus Cultris (Blackjack) - Gareth Coker (The Unspoken (Original Game Soundtrack))</w:t>
      </w:r>
    </w:p>
    <w:p>
      <w:r>
        <w:t>Ostium - Gareth Coker (The Unspoken (Original Game Soundtrack))</w:t>
      </w:r>
    </w:p>
    <w:p>
      <w:r>
        <w:t>Watchtower - Michael McCann (4 [EP])</w:t>
      </w:r>
    </w:p>
    <w:p>
      <w:r>
        <w:t>...Steel For Humans - Percival Schuttenbach (The Witcher 3: Wild Hunt (Original Game Soundtrack))</w:t>
      </w:r>
    </w:p>
    <w:p>
      <w:r>
        <w:t>Emhyr Var Emreis - Marcin Przybyłowicz (The Witcher 3: Wild Hunt (Original Game Soundtrack))</w:t>
      </w:r>
    </w:p>
    <w:p>
      <w:r>
        <w:t>Wine Wars - Piotr Musiał (The Witcher 3: Wild Hunt - Blood and Wine (Official Soundtrack))</w:t>
      </w:r>
    </w:p>
    <w:p>
      <w:r>
        <w:t>Far Too Young To Die - Panic! At The Disco (Too Weird To Live, Too Rare To Die!)</w:t>
      </w:r>
    </w:p>
    <w:p>
      <w:r>
        <w:t>We Had Everything - Broods (Conscious)</w:t>
      </w:r>
    </w:p>
    <w:p>
      <w:r>
        <w:t>Hurt Me - Låpsley (Long Way Home)</w:t>
      </w:r>
    </w:p>
    <w:p>
      <w:r>
        <w:t>Gemini Feed - Banks (The Altar)</w:t>
      </w:r>
    </w:p>
    <w:p>
      <w:r>
        <w:t>Beggin For Thread - Banks (Goddess (Deluxe))</w:t>
      </w:r>
    </w:p>
    <w:p>
      <w:r>
        <w:t>The Sharpest Lives - My Chemical Romance (The Black Parade / Living with Ghosts (The 10th Anniversary Edition))</w:t>
      </w:r>
    </w:p>
    <w:p>
      <w:r>
        <w:t>Warning Call - CHVRCHES (Warning Call (Theme from Mirror's Edge Catalyst))</w:t>
      </w:r>
    </w:p>
    <w:p>
      <w:r>
        <w:t>Never to Return (feat. Ashley Barrett) - Darren Korb (Pyre (Original Soundtrack))</w:t>
      </w:r>
    </w:p>
    <w:p>
      <w:r>
        <w:t>Sky Dance - Darren Korb (Pyre (Original Soundtrack))</w:t>
      </w:r>
    </w:p>
    <w:p>
      <w:r>
        <w:t>Knights of the Sea - Darren Korb (Pyre (Original Soundtrack))</w:t>
      </w:r>
    </w:p>
    <w:p>
      <w:r>
        <w:t>Dread Design - Darren Korb (Pyre (Original Soundtrack))</w:t>
      </w:r>
    </w:p>
    <w:p>
      <w:r>
        <w:t>Night Howlers - Darren Korb (Pyre (Original Soundtrack))</w:t>
      </w:r>
    </w:p>
    <w:p>
      <w:r>
        <w:t>Life Sentence - Darren Korb (Pyre (Original Soundtrack))</w:t>
      </w:r>
    </w:p>
    <w:p>
      <w:r>
        <w:t>Grand Ceremony - Darren Korb (Pyre (Original Soundtrack))</w:t>
      </w:r>
    </w:p>
    <w:p>
      <w:r>
        <w:t>Talon Sheath - Darren Korb (Pyre (Original Soundtrack))</w:t>
      </w:r>
    </w:p>
    <w:p>
      <w:r>
        <w:t>Thrash Pack - Darren Korb (Pyre (Original Soundtrack))</w:t>
      </w:r>
    </w:p>
    <w:p>
      <w:r>
        <w:t>In the Flame (feat. Ashley Barrett) - Darren Korb (Pyre (Original Soundtrack))</w:t>
      </w:r>
    </w:p>
    <w:p>
      <w:r>
        <w:t>Ditto - Miracle Of Sound (Level 7)</w:t>
      </w:r>
    </w:p>
    <w:p>
      <w:r>
        <w:t>Forever Flame - Miracle Of Sound (Level 7)</w:t>
      </w:r>
    </w:p>
    <w:p>
      <w:r>
        <w:t>Fires Fade - Miracle Of Sound (Level 7)</w:t>
      </w:r>
    </w:p>
    <w:p>
      <w:r>
        <w:t>Mother of Flame - Miracle Of Sound (Level 7)</w:t>
      </w:r>
    </w:p>
    <w:p>
      <w:r>
        <w:t>Clockworks - Miracle Of Sound (Level 7)</w:t>
      </w:r>
    </w:p>
    <w:p>
      <w:r>
        <w:t>The Path - Miracle Of Sound (Level 7)</w:t>
      </w:r>
    </w:p>
    <w:p>
      <w:r>
        <w:t>The Natural Heart - Miracle Of Sound (Level 7)</w:t>
      </w:r>
    </w:p>
    <w:p>
      <w:r>
        <w:t>Wonder Woman's Wrath - Rupert Gregson-Williams (Wonder Woman: Original Motion Picture Soundtrack)</w:t>
      </w:r>
    </w:p>
    <w:p>
      <w:r>
        <w:t>Y.A.L.A. - M.I.A. (Matangi)</w:t>
      </w:r>
    </w:p>
    <w:p>
      <w:r>
        <w:t>Finally - M.I.A. (AIM (Deluxe))</w:t>
      </w:r>
    </w:p>
    <w:p>
      <w:r>
        <w:t>Borders - M.I.A. (AIM (Deluxe))</w:t>
      </w:r>
    </w:p>
    <w:p>
      <w:r>
        <w:t>Voices Carry - 'Til Tuesday (Voices Carry)</w:t>
      </w:r>
    </w:p>
    <w:p>
      <w:r>
        <w:t>Killer Queen - Remastered 2011 - Queen (Sheer Heart Attack (2011 Remaster))</w:t>
      </w:r>
    </w:p>
    <w:p>
      <w:r>
        <w:t>She Sells Sanctuary - The Cult (Pure Cult)</w:t>
      </w:r>
    </w:p>
    <w:p>
      <w:r>
        <w:t>Demonstration - Tyler Bates (Atomic Blonde - Music from the Motion Picture Soundtrack)</w:t>
      </w:r>
    </w:p>
    <w:p>
      <w:r>
        <w:t>Blue Monday (From "Atomic Blonde") - HEALTH (Blue Monday (From "Atomic Blonde"))</w:t>
      </w:r>
    </w:p>
    <w:p>
      <w:r>
        <w:t>Behind the Wheel - Depeche Mode (Music for the Masses (Deluxe))</w:t>
      </w:r>
    </w:p>
    <w:p>
      <w:r>
        <w:t>Blue Monday - 2011 Total Version - New Order (TOTAL)</w:t>
      </w:r>
    </w:p>
    <w:p>
      <w:r>
        <w:t>Personal Jesus - Depeche Mode (The Best of Depeche Mode, Vol. 1 (Deluxe))</w:t>
      </w:r>
    </w:p>
    <w:p>
      <w:r>
        <w:t>Sweet Dreams (Are Made Of This) - Steve Angello Remix Edit - Eurythmics (I've Got A Life/Sweet Dreams Remix)</w:t>
      </w:r>
    </w:p>
    <w:p>
      <w:r>
        <w:t>Little of Your Love - BloodPop® Remix - HAIM (Little of Your Love (BloodPop® Remix))</w:t>
      </w:r>
    </w:p>
    <w:p>
      <w:r>
        <w:t>Avalanche - Cellar Darling (This Is the Sound)</w:t>
      </w:r>
    </w:p>
    <w:p>
      <w:r>
        <w:t>Black Moon - Cellar Darling (This Is the Sound)</w:t>
      </w:r>
    </w:p>
    <w:p>
      <w:r>
        <w:t>Challenge - Cellar Darling (This Is the Sound)</w:t>
      </w:r>
    </w:p>
    <w:p>
      <w:r>
        <w:t>Hullaballoo - Cellar Darling (This Is the Sound)</w:t>
      </w:r>
    </w:p>
    <w:p>
      <w:r>
        <w:t>The Hermit - Cellar Darling (This Is the Sound)</w:t>
      </w:r>
    </w:p>
    <w:p>
      <w:r>
        <w:t>Water - Cellar Darling (This Is the Sound)</w:t>
      </w:r>
    </w:p>
    <w:p>
      <w:r>
        <w:t>Fire, Wind &amp; Earth - Cellar Darling (This Is the Sound)</w:t>
      </w:r>
    </w:p>
    <w:p>
      <w:r>
        <w:t>Rebels - Cellar Darling (This Is the Sound)</w:t>
      </w:r>
    </w:p>
    <w:p>
      <w:r>
        <w:t>Starcrusher - Cellar Darling (This Is the Sound)</w:t>
      </w:r>
    </w:p>
    <w:p>
      <w:r>
        <w:t>Redemption - Cellar Darling (This Is the Sound)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